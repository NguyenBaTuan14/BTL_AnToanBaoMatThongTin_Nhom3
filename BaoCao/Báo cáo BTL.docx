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C4D580"/>
    <w:p w14:paraId="1E73C40C">
      <w:pPr>
        <w:pStyle w:val="2"/>
        <w:bidi w:val="0"/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Báo cáo BTL</w:t>
      </w:r>
    </w:p>
    <w:p w14:paraId="6194E48C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Đường link liên kết đến báo cáo: </w:t>
      </w:r>
    </w:p>
    <w:p w14:paraId="739D6FF9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Style w:val="51"/>
          <w:rFonts w:hint="default" w:ascii="Times New Roman" w:hAnsi="Times New Roman"/>
          <w:sz w:val="28"/>
          <w:szCs w:val="28"/>
          <w:lang w:val="en-US"/>
        </w:rPr>
        <w:t>https://docs.google.com/document/d/1ChI5j7Ehks6nrDyFY-8tdLSPuWIG84LAzXarTiK-030/edit?usp=sharing</w:t>
      </w:r>
    </w:p>
    <w:p w14:paraId="7F8EC32B">
      <w:bookmarkStart w:id="0" w:name="_GoBack"/>
      <w:bookmarkEnd w:id="0"/>
    </w:p>
    <w:sectPr>
      <w:pgSz w:w="16840" w:h="11900" w:orient="landscape"/>
      <w:pgMar w:top="1094" w:right="1020" w:bottom="274" w:left="1020" w:header="723" w:footer="0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2"/>
  <w:displayVerticalDrawingGridEvery w:val="1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C35C42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FC35C42"/>
    <w:rsid w:val="448E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2024-12-04T14:54:00Z</dcterms:created>
  <dc:creator>Tuấn Nguyễn Bá</dc:creator>
  <cp:lastModifiedBy>Tuấn Nguyễn Bá</cp:lastModifiedBy>
  <dcterms:modified xsi:type="dcterms:W3CDTF">2024-12-04T14:57:46Z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C26ECD47CA3B49ABBDCAABD62DACE661_11</vt:lpwstr>
  </property>
</Properties>
</file>