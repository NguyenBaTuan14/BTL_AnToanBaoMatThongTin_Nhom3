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4D580"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Biểu mẫu 2: Phiếu học tập các nhân/nhóm</w:t>
      </w:r>
    </w:p>
    <w:p w14:paraId="2519B02F">
      <w:pPr>
        <w:rPr>
          <w:rStyle w:val="51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Đường link liên kết đến biểu mẫu: </w:t>
      </w:r>
      <w:r>
        <w:rPr>
          <w:rStyle w:val="51"/>
          <w:rFonts w:hint="default" w:ascii="Times New Roman" w:hAnsi="Times New Roman" w:cs="Times New Roman"/>
          <w:sz w:val="28"/>
          <w:szCs w:val="28"/>
          <w:lang w:val="en-US"/>
        </w:rPr>
        <w:t>https://docs.google.com/document/d/1DAv_CnRJkRUIr6JooZe9dwfO3o6yQVrqZCUJe_7QGqw/edit?usp=sharing</w:t>
      </w:r>
    </w:p>
    <w:p w14:paraId="31249FBD">
      <w:pPr>
        <w:rPr>
          <w:rStyle w:val="51"/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6840" w:h="11900" w:orient="landscape"/>
      <w:pgMar w:top="1100" w:right="1020" w:bottom="280" w:left="1020" w:header="723" w:footer="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2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613D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48E1A16"/>
    <w:rsid w:val="4496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2024-11-17T16:39:00Z</dcterms:created>
  <dc:creator>Tuấn Nguyễn Bá</dc:creator>
  <cp:lastModifiedBy>Tuấn Nguyễn Bá</cp:lastModifiedBy>
  <dcterms:modified xsi:type="dcterms:W3CDTF">2024-11-17T16:42:19Z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9997C67DC8034435B4C7139C86D22579_11</vt:lpwstr>
  </property>
</Properties>
</file>