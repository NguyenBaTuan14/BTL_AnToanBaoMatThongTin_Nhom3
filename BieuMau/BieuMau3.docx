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4D580"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Biểu mẩu 3 - Báo cáo học tập cá nhân/ nhóm</w:t>
      </w:r>
    </w:p>
    <w:p w14:paraId="19F2129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Đường link liên kết đến biểu mẫu 3: </w:t>
      </w:r>
      <w:r>
        <w:rPr>
          <w:rStyle w:val="51"/>
          <w:rFonts w:hint="default" w:ascii="Times New Roman" w:hAnsi="Times New Roman" w:cs="Times New Roman"/>
          <w:sz w:val="28"/>
          <w:szCs w:val="28"/>
          <w:lang w:val="en-US"/>
        </w:rPr>
        <w:t>https://docs.google.com/document/d/1gNMKPVWFmOb6Dvn7wBB1INNLmJaONRXr0Cu5cP0un7w/edit?usp=sharing</w:t>
      </w:r>
    </w:p>
    <w:p w14:paraId="31249FBD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6840" w:h="11900" w:orient="landscape"/>
      <w:pgMar w:top="1100" w:right="1020" w:bottom="280" w:left="1020" w:header="723" w:footer="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53E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48E1A16"/>
    <w:rsid w:val="49A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2024-11-17T16:53:00Z</dcterms:created>
  <dc:creator>Tuấn Nguyễn Bá</dc:creator>
  <cp:lastModifiedBy>Tuấn Nguyễn Bá</cp:lastModifiedBy>
  <dcterms:modified xsi:type="dcterms:W3CDTF">2024-11-17T16:55:28Z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98C2A32999E94F64B93EC67A02B6B0BF_11</vt:lpwstr>
  </property>
</Properties>
</file>