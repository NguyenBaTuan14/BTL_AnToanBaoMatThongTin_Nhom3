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4D580"/>
    <w:p w14:paraId="31249FBD"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Biểu mẫu 1: Báo cáo học tập cá nhân/nhóm</w:t>
      </w:r>
    </w:p>
    <w:p w14:paraId="739D6F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Đường link liên kết đến biểu mẫu 1: </w:t>
      </w:r>
      <w:r>
        <w:rPr>
          <w:rStyle w:val="51"/>
          <w:rFonts w:hint="default" w:ascii="Times New Roman" w:hAnsi="Times New Roman" w:cs="Times New Roman"/>
          <w:sz w:val="28"/>
          <w:szCs w:val="28"/>
          <w:lang w:val="en-US"/>
        </w:rPr>
        <w:t>https://docs.google.com/document/d/1</w:t>
      </w:r>
      <w:bookmarkStart w:id="0" w:name="_GoBack"/>
      <w:bookmarkEnd w:id="0"/>
      <w:r>
        <w:rPr>
          <w:rStyle w:val="51"/>
          <w:rFonts w:hint="default" w:ascii="Times New Roman" w:hAnsi="Times New Roman" w:cs="Times New Roman"/>
          <w:sz w:val="28"/>
          <w:szCs w:val="28"/>
          <w:lang w:val="en-US"/>
        </w:rPr>
        <w:t>BsamybTAMSe2aFF4TikWKjx_gT5xnsPITP9XOlxKzIo/edit?usp=sharing</w:t>
      </w:r>
    </w:p>
    <w:sectPr>
      <w:pgSz w:w="16840" w:h="11900" w:orient="landscape"/>
      <w:pgMar w:top="1094" w:right="1020" w:bottom="274" w:left="1020" w:header="723" w:footer="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524B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CF524BF"/>
    <w:rsid w:val="448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2024-11-17T16:21:00Z</dcterms:created>
  <dc:creator>Tuấn Nguyễn Bá</dc:creator>
  <cp:lastModifiedBy>Tuấn Nguyễn Bá</cp:lastModifiedBy>
  <dcterms:modified xsi:type="dcterms:W3CDTF">2024-11-17T16:25:12Z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30CA0BE4E3B148C8B746B080286DAA60_11</vt:lpwstr>
  </property>
</Properties>
</file>